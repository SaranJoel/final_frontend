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Logs</w:t>
      </w:r>
    </w:p>
    <w:p>
      <w:r>
        <w:br/>
        <w:t>Krunal has worked on complete documentation.</w:t>
        <w:br/>
        <w:t>Anil has created sitemap.</w:t>
        <w:br/>
        <w:t>Ganesh has created wireframes.</w:t>
        <w:br/>
        <w:t>Aman Gulia and Saran Joel have developed the website.</w:t>
        <w:br/>
        <w:t>Ganesh and Anil helped in providing assets and Krunal was giving ideas for content.</w:t>
        <w:br/>
        <w:t>Saran tested the website responsiveness.</w:t>
        <w:br/>
        <w:t>Krunal helped in improving design over iterations.</w:t>
        <w:br/>
        <w:t>Aman formatted whole code, removing errors and fulfilling requirements of the code by adding necessary elements.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